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Dynamic Pricing for Urban Parking Lots</w:t>
      </w:r>
    </w:p>
    <w:p>
      <w:pPr/>
      <w:r>
        <w:t>Capstone Project — Summer Analytics 2025</w:t>
        <w:br/>
        <w:t>Organized by the Consulting &amp; Analytics Club × Pathway</w:t>
      </w:r>
    </w:p>
    <w:p>
      <w:pPr/>
      <w:r>
        <w:t>This project focuses on building a smart, real-time pricing engine for urban parking spaces that adapts to changing demand, traffic, and environmental conditions. Our goal is to avoid overcrowding or underutilization by using data-driven dynamic pricing techniques.</w:t>
      </w:r>
    </w:p>
    <w:p>
      <w:pPr>
        <w:pStyle w:val="Heading1"/>
      </w:pPr>
      <w:r>
        <w:t>Tech Stack</w:t>
      </w:r>
    </w:p>
    <w:p>
      <w:pPr/>
      <w:r>
        <w:t>- Python (3.8+)</w:t>
        <w:br/>
        <w:t>- pandas, numpy for data manipulation</w:t>
        <w:br/>
        <w:t>- Pathway for real-time streaming</w:t>
        <w:br/>
        <w:t>- Bokeh for visualization</w:t>
        <w:br/>
        <w:t>- Git &amp; GitHub for version control</w:t>
        <w:br/>
        <w:t>- Mermaid for diagramming (architecture)</w:t>
      </w:r>
    </w:p>
    <w:p>
      <w:pPr>
        <w:pStyle w:val="Heading1"/>
      </w:pPr>
      <w:r>
        <w:t>How It Works</w:t>
      </w:r>
    </w:p>
    <w:p>
      <w:pPr/>
      <w:r>
        <w:t>We start with raw CSV data containing timestamps, occupancy, queue length, traffic levels, and vehicle types.</w:t>
      </w:r>
    </w:p>
    <w:p>
      <w:pPr/>
      <w:r>
        <w:t>The workflow is:</w:t>
        <w:br/>
        <w:t>1. Preprocess data with pandas</w:t>
        <w:br/>
        <w:t>2. Stream data using Pathway's real-time engine</w:t>
        <w:br/>
        <w:t>3. Apply pricing logic via a user-defined Python function</w:t>
        <w:br/>
        <w:t>4. Output results as real-time predictions</w:t>
        <w:br/>
        <w:t>5. Optionally visualize the output using Bokeh charts</w:t>
      </w:r>
    </w:p>
    <w:p>
      <w:pPr>
        <w:pStyle w:val="Heading1"/>
      </w:pPr>
      <w:r>
        <w:t>Models Used</w:t>
      </w:r>
    </w:p>
    <w:p>
      <w:pPr/>
      <w:r>
        <w:t>1. Baseline Linear Model: Price increases with occupancy</w:t>
        <w:br/>
        <w:t>2. Demand-Based Pricing: Considers queue, traffic, vehicle type, and events</w:t>
        <w:br/>
        <w:t>3. Competitive Pricing Model (Optional): Includes GPS and nearby lot comparisons</w:t>
      </w:r>
    </w:p>
    <w:p>
      <w:pPr>
        <w:pStyle w:val="Heading1"/>
      </w:pPr>
      <w:r>
        <w:t>Workflow Summary</w:t>
      </w:r>
    </w:p>
    <w:p>
      <w:pPr/>
      <w:r>
        <w:t>1. Load and clean data</w:t>
        <w:br/>
        <w:t>2. Stream it in real time using Pathway</w:t>
        <w:br/>
        <w:t>3. Apply dynamic pricing logic</w:t>
        <w:br/>
        <w:t>4. Output to console or JSON</w:t>
        <w:br/>
        <w:t>5. Visualize with Bokeh</w:t>
      </w:r>
    </w:p>
    <w:p>
      <w:pPr>
        <w:pStyle w:val="Heading1"/>
      </w:pPr>
      <w:r>
        <w:t>Repository Contents</w:t>
      </w:r>
    </w:p>
    <w:p>
      <w:pPr/>
      <w:r>
        <w:t>- dataset.csv: Raw data file</w:t>
        <w:br/>
        <w:t>- dynamic_pricing.ipynb: Main code notebook</w:t>
        <w:br/>
        <w:t>- pricing_logic.py: Python script for pricing</w:t>
        <w:br/>
        <w:t>- architecture.png: Diagram of the system flow</w:t>
        <w:br/>
        <w:t>- report.pdf: (Optional) Full write-up</w:t>
      </w:r>
    </w:p>
    <w:p>
      <w:pPr>
        <w:pStyle w:val="Heading1"/>
      </w:pPr>
      <w:r>
        <w:t>Assumptions</w:t>
      </w:r>
    </w:p>
    <w:p>
      <w:pPr/>
      <w:r>
        <w:t>- Base price is $10</w:t>
        <w:br/>
        <w:t>- Price varies between 0.5x and 2x base</w:t>
        <w:br/>
        <w:t>- Vehicle type affects price</w:t>
        <w:br/>
        <w:t>- Traffic encoded as low=0, average=1, high=2</w:t>
        <w:br/>
        <w:t>- Demand is normalized between 0 and 1</w:t>
      </w:r>
    </w:p>
    <w:p>
      <w:pPr>
        <w:pStyle w:val="Heading1"/>
      </w:pPr>
      <w:r>
        <w:t>Sample Output</w:t>
      </w:r>
    </w:p>
    <w:p>
      <w:pPr/>
      <w:r>
        <w:t>Time: 2025-07-06 08:00 — Lot ID: LOT_01 — Price: $11.50</w:t>
        <w:br/>
        <w:t>Time: 2025-07-06 10:30 — Lot ID: LOT_07 — Price: $17.20</w:t>
      </w:r>
    </w:p>
    <w:p>
      <w:pPr>
        <w:pStyle w:val="Heading1"/>
      </w:pPr>
      <w:r>
        <w:t>Report</w:t>
      </w:r>
    </w:p>
    <w:p>
      <w:pPr/>
      <w:r>
        <w:t>The report explains the problem, modeling approach, assumptions, and insights. It also includes visuals and discussion of the results.</w:t>
      </w:r>
    </w:p>
    <w:p>
      <w:pPr/>
      <w:r>
        <w:t>(Attach or link report.pdf if available.)</w:t>
      </w:r>
    </w:p>
    <w:p>
      <w:pPr>
        <w:pStyle w:val="Heading1"/>
      </w:pPr>
      <w:r>
        <w:t>Submission Checklist</w:t>
      </w:r>
    </w:p>
    <w:p>
      <w:pPr/>
      <w:r>
        <w:t>- All code runs without errors</w:t>
        <w:br/>
        <w:t>- Dataset is included</w:t>
        <w:br/>
        <w:t>- README and report are complete</w:t>
        <w:br/>
        <w:t>- Repository is public or access is shared</w:t>
      </w:r>
    </w:p>
    <w:p>
      <w:pPr>
        <w:pStyle w:val="Heading1"/>
      </w:pPr>
      <w:r>
        <w:t>Final Thoughts</w:t>
      </w:r>
    </w:p>
    <w:p>
      <w:pPr/>
      <w:r>
        <w:t>This project helped us understand the application of real-time analytics and how to balance technical modeling with business impact. We’ve implemented a dynamic, responsive system that reflects how real cities could handle parking demand in a smarter way.</w:t>
      </w:r>
    </w:p>
    <w:p>
      <w:pPr/>
      <w:r>
        <w:t>We look forward to feedback and continued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